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KEPOLISIAN NEGARA REPUBLIK INDONESIA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DAERAH GORONTALO</w:t>
            </w:r>
          </w:p>
        </w:tc>
      </w:tr>
    </w:tbl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27305</wp:posOffset>
            </wp:positionV>
            <wp:extent cx="760730" cy="756285"/>
            <wp:effectExtent l="0" t="0" r="1270" b="5715"/>
            <wp:wrapNone/>
            <wp:docPr id="1" name="Picture 1" descr="Lambang_Pol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_Polri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SURAT PERJALANAN DINAS</w:t>
      </w:r>
    </w:p>
    <w:tbl>
      <w:tblPr>
        <w:tblStyle w:val="111"/>
        <w:tblW w:w="0" w:type="auto"/>
        <w:jc w:val="center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pacing w:val="0"/>
                <w:w w:val="10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pacing w:val="0"/>
                <w:w w:val="100"/>
                <w:u w:val="none"/>
                <w:lang w:val="en-US"/>
              </w:rPr>
              <w:t xml:space="preserve">Nomor:{nomor_surat} </w:t>
            </w:r>
          </w:p>
        </w:tc>
      </w:tr>
    </w:tbl>
    <w:p/>
    <w:tbl>
      <w:tblPr>
        <w:tblStyle w:val="111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471"/>
        <w:gridCol w:w="4815"/>
        <w:gridCol w:w="32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Pejabat Pembuat Komitmen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Nama/NRP/NIP Pengawai yang melaksanakan perjlanan dinas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1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Pangkat dan Golongan</w:t>
            </w:r>
          </w:p>
          <w:p>
            <w:pPr>
              <w:widowControl w:val="0"/>
              <w:numPr>
                <w:ilvl w:val="0"/>
                <w:numId w:val="11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Jabatan/Instansi</w:t>
            </w:r>
          </w:p>
          <w:p>
            <w:pPr>
              <w:widowControl w:val="0"/>
              <w:numPr>
                <w:ilvl w:val="0"/>
                <w:numId w:val="11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Tingkat Biaya Perjalanan Dinas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Maksud Perjalanan Dinas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Alat angkutan yang dipergunakan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3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Tempat Berangkat</w:t>
            </w:r>
          </w:p>
          <w:p>
            <w:pPr>
              <w:widowControl w:val="0"/>
              <w:numPr>
                <w:ilvl w:val="0"/>
                <w:numId w:val="13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Tempat Tujuan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4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5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Lamanya Perjalanan Dinas</w:t>
            </w:r>
          </w:p>
          <w:p>
            <w:pPr>
              <w:widowControl w:val="0"/>
              <w:numPr>
                <w:ilvl w:val="0"/>
                <w:numId w:val="15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 Berangkat</w:t>
            </w:r>
          </w:p>
          <w:p>
            <w:pPr>
              <w:widowControl w:val="0"/>
              <w:numPr>
                <w:ilvl w:val="0"/>
                <w:numId w:val="15"/>
              </w:numPr>
              <w:tabs>
                <w:tab w:val="left" w:pos="200"/>
                <w:tab w:val="clear" w:pos="425"/>
              </w:tabs>
              <w:spacing w:line="240" w:lineRule="auto"/>
              <w:ind w:left="425" w:leftChars="0" w:hanging="425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Tanggal harus kembali/tiba di tempat baru *)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6"/>
              </w:numPr>
              <w:spacing w:line="240" w:lineRule="auto"/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Pengikut :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1"/>
              <w:gridCol w:w="16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608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Tanggal Lahir</w:t>
                  </w:r>
                </w:p>
              </w:tc>
              <w:tc>
                <w:tcPr>
                  <w:tcW w:w="1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Keterangan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22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111"/>
              <w:tblW w:w="32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3"/>
              <w:gridCol w:w="16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03" w:type="dxa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6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spacing w:line="240" w:lineRule="auto"/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Pembebanan Anggaran</w:t>
            </w:r>
          </w:p>
          <w:p>
            <w:pPr>
              <w:widowControl w:val="0"/>
              <w:numPr>
                <w:ilvl w:val="0"/>
                <w:numId w:val="17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Instansi</w:t>
            </w:r>
          </w:p>
          <w:p>
            <w:pPr>
              <w:widowControl w:val="0"/>
              <w:numPr>
                <w:ilvl w:val="0"/>
                <w:numId w:val="17"/>
              </w:numPr>
              <w:tabs>
                <w:tab w:val="left" w:pos="200"/>
              </w:tabs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Akun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344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4952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00"/>
              </w:tabs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Keterangan Lain</w:t>
            </w:r>
          </w:p>
        </w:tc>
        <w:tc>
          <w:tcPr>
            <w:tcW w:w="3226" w:type="dxa"/>
            <w:tcBorders>
              <w:tl2br w:val="nil"/>
              <w:tr2bl w:val="nil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</w:tbl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vertAlign w:val="baseline"/>
          <w:lang w:val="en-US"/>
        </w:rPr>
      </w:pPr>
    </w:p>
    <w:tbl>
      <w:tblPr>
        <w:tblStyle w:val="111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right"/>
        </w:trPr>
        <w:tc>
          <w:tcPr>
            <w:tcW w:w="0" w:type="auto"/>
            <w:tcBorders>
              <w:bottom w:val="single" w:color="auto" w:sz="4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52"/>
              <w:gridCol w:w="68"/>
              <w:gridCol w:w="12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 xml:space="preserve">Dikeluarkan di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Gorontalo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Pada Tanggal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widowControl w:val="0"/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20 Juli 2024</w:t>
                  </w:r>
                </w:p>
              </w:tc>
            </w:tr>
          </w:tbl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op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{pangkat}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NAMA LENGKAP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</w:tr>
    </w:tbl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EF1F20"/>
    <w:multiLevelType w:val="singleLevel"/>
    <w:tmpl w:val="B7EF1F20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FEA162"/>
    <w:multiLevelType w:val="singleLevel"/>
    <w:tmpl w:val="BEFEA162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D6EF5409"/>
    <w:multiLevelType w:val="singleLevel"/>
    <w:tmpl w:val="D6EF5409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EDCF1B4D"/>
    <w:multiLevelType w:val="singleLevel"/>
    <w:tmpl w:val="EDCF1B4D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FDD66DCB"/>
    <w:multiLevelType w:val="singleLevel"/>
    <w:tmpl w:val="FDD66DC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AF7AD4"/>
    <w:multiLevelType w:val="singleLevel"/>
    <w:tmpl w:val="FFAF7AD4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FFBF04D9"/>
    <w:multiLevelType w:val="singleLevel"/>
    <w:tmpl w:val="FFBF04D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7FF66DCD"/>
    <w:multiLevelType w:val="singleLevel"/>
    <w:tmpl w:val="7FF66DC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4"/>
  </w:num>
  <w:num w:numId="14">
    <w:abstractNumId w:val="2"/>
  </w:num>
  <w:num w:numId="15">
    <w:abstractNumId w:val="17"/>
  </w:num>
  <w:num w:numId="16">
    <w:abstractNumId w:val="0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EB9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8FEB944"/>
    <w:rsid w:val="7F3C3511"/>
    <w:rsid w:val="D7B67CA7"/>
    <w:rsid w:val="FFAB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2024-07-24T08:47:00Z</dcterms:created>
  <dc:creator>hermandev</dc:creator>
  <cp:lastModifiedBy>hermandev</cp:lastModifiedBy>
  <dcterms:modified xsi:type="dcterms:W3CDTF">2024-08-05T20:52:13Z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